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 pehla page pe!</w:t>
        <w:br w:type="page"/>
      </w:r>
    </w:p>
    <w:p>
      <w:r>
        <w:t>Ye doosra page pe!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